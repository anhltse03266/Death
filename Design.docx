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7F" w:rsidRDefault="00A8057F"/>
    <w:p w:rsidR="00A8057F" w:rsidRDefault="00A8057F"/>
    <w:p w:rsidR="00A8057F" w:rsidRDefault="00A8057F"/>
    <w:p w:rsidR="00A8057F" w:rsidRDefault="00A8057F"/>
    <w:p w:rsidR="00A8057F" w:rsidRDefault="00A8057F"/>
    <w:p w:rsidR="00A8057F" w:rsidRDefault="00A8057F"/>
    <w:p w:rsidR="00A8057F" w:rsidRDefault="00A8057F"/>
    <w:p w:rsidR="00A8057F" w:rsidRDefault="00A8057F"/>
    <w:p w:rsidR="00A8057F" w:rsidRDefault="00A8057F"/>
    <w:p w:rsidR="00A8057F" w:rsidRDefault="00A8057F"/>
    <w:p w:rsidR="00A8057F" w:rsidRDefault="00A8057F"/>
    <w:p w:rsidR="00A8057F" w:rsidRDefault="00FE4289">
      <w:pPr>
        <w:jc w:val="center"/>
      </w:pPr>
      <w:r>
        <w:rPr>
          <w:rFonts w:ascii="Times New Roman" w:hAnsi="Times New Roman"/>
          <w:b/>
          <w:sz w:val="60"/>
          <w:szCs w:val="60"/>
        </w:rPr>
        <w:t>My first model</w:t>
      </w:r>
    </w:p>
    <w:p w:rsidR="00A8057F" w:rsidRDefault="00FE4289">
      <w:pPr>
        <w:jc w:val="center"/>
      </w:pPr>
      <w:r>
        <w:rPr>
          <w:rFonts w:ascii="Times New Roman" w:hAnsi="Times New Roman"/>
          <w:sz w:val="30"/>
          <w:szCs w:val="30"/>
        </w:rPr>
        <w:t>Database mobel documentation</w:t>
      </w:r>
    </w:p>
    <w:p w:rsidR="00A8057F" w:rsidRDefault="00FE4289"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 w:rsidR="00A8057F" w:rsidRDefault="00FE4289">
      <w:r>
        <w:br w:type="page"/>
      </w:r>
    </w:p>
    <w:p w:rsidR="00E04CBA" w:rsidRDefault="005E588D">
      <w:pPr>
        <w:pStyle w:val="TOC1"/>
        <w:tabs>
          <w:tab w:val="right" w:leader="dot" w:pos="9017"/>
        </w:tabs>
        <w:rPr>
          <w:noProof/>
        </w:rPr>
      </w:pPr>
      <w:r>
        <w:lastRenderedPageBreak/>
        <w:fldChar w:fldCharType="begin"/>
      </w:r>
      <w:r w:rsidR="00FE4289">
        <w:instrText>TOC \o "1-3" \h \z \u</w:instrText>
      </w:r>
      <w:r>
        <w:fldChar w:fldCharType="separate"/>
      </w:r>
      <w:hyperlink w:anchor="_Toc455754084" w:history="1">
        <w:r w:rsidR="00E04CBA" w:rsidRPr="007017A1">
          <w:rPr>
            <w:rStyle w:val="Hyperlink"/>
            <w:noProof/>
          </w:rPr>
          <w:t>1. Model details</w:t>
        </w:r>
        <w:r w:rsidR="00E04C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4CBA">
          <w:rPr>
            <w:noProof/>
            <w:webHidden/>
          </w:rPr>
          <w:instrText xml:space="preserve"> PAGEREF _Toc455754084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4C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4CBA" w:rsidRDefault="005E588D">
      <w:pPr>
        <w:pStyle w:val="TOC1"/>
        <w:tabs>
          <w:tab w:val="right" w:leader="dot" w:pos="9017"/>
        </w:tabs>
        <w:rPr>
          <w:noProof/>
        </w:rPr>
      </w:pPr>
      <w:hyperlink w:anchor="_Toc455754085" w:history="1">
        <w:r w:rsidR="00E04CBA" w:rsidRPr="007017A1">
          <w:rPr>
            <w:rStyle w:val="Hyperlink"/>
            <w:noProof/>
          </w:rPr>
          <w:t>2. Tables</w:t>
        </w:r>
        <w:r w:rsidR="00E04C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4CBA">
          <w:rPr>
            <w:noProof/>
            <w:webHidden/>
          </w:rPr>
          <w:instrText xml:space="preserve"> PAGEREF _Toc455754085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4C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4CBA" w:rsidRDefault="005E588D">
      <w:pPr>
        <w:pStyle w:val="TOC2"/>
        <w:tabs>
          <w:tab w:val="right" w:leader="dot" w:pos="9017"/>
        </w:tabs>
        <w:rPr>
          <w:noProof/>
        </w:rPr>
      </w:pPr>
      <w:hyperlink w:anchor="_Toc455754086" w:history="1">
        <w:r w:rsidR="00E04CBA" w:rsidRPr="007017A1">
          <w:rPr>
            <w:rStyle w:val="Hyperlink"/>
            <w:noProof/>
          </w:rPr>
          <w:t>2.1. Table Check_in</w:t>
        </w:r>
        <w:r w:rsidR="00E04C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4CBA">
          <w:rPr>
            <w:noProof/>
            <w:webHidden/>
          </w:rPr>
          <w:instrText xml:space="preserve"> PAGEREF _Toc455754086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4C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4CBA" w:rsidRDefault="005E588D">
      <w:pPr>
        <w:pStyle w:val="TOC2"/>
        <w:tabs>
          <w:tab w:val="right" w:leader="dot" w:pos="9017"/>
        </w:tabs>
        <w:rPr>
          <w:noProof/>
        </w:rPr>
      </w:pPr>
      <w:hyperlink w:anchor="_Toc455754087" w:history="1">
        <w:r w:rsidR="00E04CBA" w:rsidRPr="007017A1">
          <w:rPr>
            <w:rStyle w:val="Hyperlink"/>
            <w:noProof/>
          </w:rPr>
          <w:t>2.2. Table user</w:t>
        </w:r>
        <w:r w:rsidR="00E04C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4CBA">
          <w:rPr>
            <w:noProof/>
            <w:webHidden/>
          </w:rPr>
          <w:instrText xml:space="preserve"> PAGEREF _Toc455754087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4C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4CBA" w:rsidRDefault="005E588D">
      <w:pPr>
        <w:pStyle w:val="TOC2"/>
        <w:tabs>
          <w:tab w:val="right" w:leader="dot" w:pos="9017"/>
        </w:tabs>
        <w:rPr>
          <w:noProof/>
        </w:rPr>
      </w:pPr>
      <w:hyperlink w:anchor="_Toc455754088" w:history="1">
        <w:r w:rsidR="00E04CBA" w:rsidRPr="007017A1">
          <w:rPr>
            <w:rStyle w:val="Hyperlink"/>
            <w:noProof/>
          </w:rPr>
          <w:t>2.3. Table Check_out</w:t>
        </w:r>
        <w:r w:rsidR="00E04C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4CBA">
          <w:rPr>
            <w:noProof/>
            <w:webHidden/>
          </w:rPr>
          <w:instrText xml:space="preserve"> PAGEREF _Toc455754088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4C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4CBA" w:rsidRDefault="005E588D">
      <w:pPr>
        <w:pStyle w:val="TOC1"/>
        <w:tabs>
          <w:tab w:val="right" w:leader="dot" w:pos="9017"/>
        </w:tabs>
        <w:rPr>
          <w:noProof/>
        </w:rPr>
      </w:pPr>
      <w:hyperlink w:anchor="_Toc455754089" w:history="1">
        <w:r w:rsidR="00E04CBA" w:rsidRPr="007017A1">
          <w:rPr>
            <w:rStyle w:val="Hyperlink"/>
            <w:noProof/>
          </w:rPr>
          <w:t>3. References</w:t>
        </w:r>
        <w:r w:rsidR="00E04C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4CBA">
          <w:rPr>
            <w:noProof/>
            <w:webHidden/>
          </w:rPr>
          <w:instrText xml:space="preserve"> PAGEREF _Toc455754089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4C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4CBA" w:rsidRDefault="005E588D">
      <w:pPr>
        <w:pStyle w:val="TOC2"/>
        <w:tabs>
          <w:tab w:val="right" w:leader="dot" w:pos="9017"/>
        </w:tabs>
        <w:rPr>
          <w:noProof/>
        </w:rPr>
      </w:pPr>
      <w:hyperlink w:anchor="_Toc455754090" w:history="1">
        <w:r w:rsidR="00E04CBA" w:rsidRPr="007017A1">
          <w:rPr>
            <w:rStyle w:val="Hyperlink"/>
            <w:noProof/>
          </w:rPr>
          <w:t>3.1. Reference Check-out_user</w:t>
        </w:r>
        <w:r w:rsidR="00E04C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4CBA">
          <w:rPr>
            <w:noProof/>
            <w:webHidden/>
          </w:rPr>
          <w:instrText xml:space="preserve"> PAGEREF _Toc455754090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4C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4CBA" w:rsidRDefault="005E588D">
      <w:pPr>
        <w:pStyle w:val="TOC2"/>
        <w:tabs>
          <w:tab w:val="right" w:leader="dot" w:pos="9017"/>
        </w:tabs>
        <w:rPr>
          <w:noProof/>
        </w:rPr>
      </w:pPr>
      <w:hyperlink w:anchor="_Toc455754091" w:history="1">
        <w:r w:rsidR="00E04CBA" w:rsidRPr="007017A1">
          <w:rPr>
            <w:rStyle w:val="Hyperlink"/>
            <w:noProof/>
          </w:rPr>
          <w:t>3.2. Reference Check-in_user</w:t>
        </w:r>
        <w:r w:rsidR="00E04C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4CBA">
          <w:rPr>
            <w:noProof/>
            <w:webHidden/>
          </w:rPr>
          <w:instrText xml:space="preserve"> PAGEREF _Toc455754091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4C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57F" w:rsidRDefault="005E588D">
      <w:r>
        <w:fldChar w:fldCharType="end"/>
      </w:r>
    </w:p>
    <w:p w:rsidR="00A8057F" w:rsidRDefault="00FE4289">
      <w:r>
        <w:br w:type="page"/>
      </w:r>
    </w:p>
    <w:p w:rsidR="00A8057F" w:rsidRDefault="00FE4289">
      <w:pPr>
        <w:pStyle w:val="Heading1"/>
      </w:pPr>
      <w:bookmarkStart w:id="0" w:name="_Toc455754084"/>
      <w:r>
        <w:lastRenderedPageBreak/>
        <w:t>1. Model details</w:t>
      </w:r>
      <w:bookmarkEnd w:id="0"/>
    </w:p>
    <w:p w:rsidR="00A8057F" w:rsidRDefault="00FE4289">
      <w:r>
        <w:rPr>
          <w:b/>
          <w:sz w:val="20"/>
          <w:szCs w:val="20"/>
        </w:rPr>
        <w:t>Model name:</w:t>
      </w:r>
      <w:r>
        <w:rPr>
          <w:rFonts w:ascii="Courier New" w:hAnsi="Courier New"/>
          <w:sz w:val="20"/>
          <w:szCs w:val="20"/>
        </w:rPr>
        <w:t>My first model</w:t>
      </w:r>
    </w:p>
    <w:p w:rsidR="00A8057F" w:rsidRDefault="00FE4289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2.3</w:t>
      </w:r>
    </w:p>
    <w:p w:rsidR="00A8057F" w:rsidRDefault="00FE4289">
      <w:pPr>
        <w:rPr>
          <w:rFonts w:ascii="Courier New" w:hAnsi="Courier New"/>
          <w:sz w:val="20"/>
          <w:szCs w:val="20"/>
        </w:rPr>
      </w:pPr>
      <w:r>
        <w:rPr>
          <w:b/>
          <w:sz w:val="20"/>
          <w:szCs w:val="20"/>
        </w:rPr>
        <w:t>Database engine:</w:t>
      </w:r>
      <w:r>
        <w:rPr>
          <w:rFonts w:ascii="Courier New" w:hAnsi="Courier New"/>
          <w:sz w:val="20"/>
          <w:szCs w:val="20"/>
        </w:rPr>
        <w:t>mysql</w:t>
      </w:r>
    </w:p>
    <w:p w:rsidR="00E04CBA" w:rsidRDefault="00E04CBA">
      <w:pPr>
        <w:rPr>
          <w:rFonts w:ascii="Courier New" w:hAnsi="Courier New"/>
          <w:sz w:val="20"/>
          <w:szCs w:val="20"/>
        </w:rPr>
      </w:pPr>
    </w:p>
    <w:p w:rsidR="00E04CBA" w:rsidRDefault="00E04CBA">
      <w:r>
        <w:rPr>
          <w:noProof/>
          <w:lang w:eastAsia="ja-JP"/>
        </w:rPr>
        <w:drawing>
          <wp:inline distT="0" distB="0" distL="0" distR="0">
            <wp:extent cx="5732145" cy="151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7F" w:rsidRDefault="00FE4289">
      <w:r>
        <w:br w:type="page"/>
      </w:r>
    </w:p>
    <w:p w:rsidR="00A8057F" w:rsidRDefault="00FE4289">
      <w:pPr>
        <w:pStyle w:val="Heading1"/>
      </w:pPr>
      <w:bookmarkStart w:id="1" w:name="_Toc455754085"/>
      <w:r>
        <w:lastRenderedPageBreak/>
        <w:t>2. Tables</w:t>
      </w:r>
      <w:bookmarkEnd w:id="1"/>
    </w:p>
    <w:p w:rsidR="00A8057F" w:rsidRDefault="00FE4289">
      <w:pPr>
        <w:pStyle w:val="Heading2"/>
      </w:pPr>
      <w:bookmarkStart w:id="2" w:name="_Toc455754086"/>
      <w:r>
        <w:t>2.1. Table Check_in</w:t>
      </w:r>
      <w:bookmarkEnd w:id="2"/>
    </w:p>
    <w:p w:rsidR="00A8057F" w:rsidRDefault="00FE4289"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A8057F" w:rsidRDefault="00A8057F"/>
        </w:tc>
        <w:tc>
          <w:tcPr>
            <w:tcW w:w="2000" w:type="dxa"/>
            <w:vAlign w:val="center"/>
          </w:tcPr>
          <w:p w:rsidR="00A8057F" w:rsidRDefault="00A8057F"/>
        </w:tc>
      </w:tr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A8057F" w:rsidRDefault="00A8057F"/>
        </w:tc>
        <w:tc>
          <w:tcPr>
            <w:tcW w:w="2000" w:type="dxa"/>
            <w:vAlign w:val="center"/>
          </w:tcPr>
          <w:p w:rsidR="00A8057F" w:rsidRDefault="00A8057F"/>
        </w:tc>
      </w:tr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time_in</w:t>
            </w:r>
          </w:p>
        </w:tc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 w:rsidR="00A8057F" w:rsidRDefault="00A8057F"/>
        </w:tc>
        <w:tc>
          <w:tcPr>
            <w:tcW w:w="2000" w:type="dxa"/>
            <w:vAlign w:val="center"/>
          </w:tcPr>
          <w:p w:rsidR="00A8057F" w:rsidRDefault="00A8057F"/>
        </w:tc>
      </w:tr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date_in</w:t>
            </w:r>
          </w:p>
        </w:tc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A8057F" w:rsidRDefault="00A8057F"/>
        </w:tc>
        <w:tc>
          <w:tcPr>
            <w:tcW w:w="2000" w:type="dxa"/>
            <w:vAlign w:val="center"/>
          </w:tcPr>
          <w:p w:rsidR="00A8057F" w:rsidRDefault="00A8057F"/>
        </w:tc>
      </w:tr>
    </w:tbl>
    <w:p w:rsidR="00A8057F" w:rsidRDefault="00A8057F"/>
    <w:p w:rsidR="00A8057F" w:rsidRDefault="00FE4289">
      <w:pPr>
        <w:pStyle w:val="Heading2"/>
      </w:pPr>
      <w:bookmarkStart w:id="3" w:name="_Toc455754087"/>
      <w:r>
        <w:t>2.2. Table user</w:t>
      </w:r>
      <w:bookmarkEnd w:id="3"/>
    </w:p>
    <w:p w:rsidR="00A8057F" w:rsidRDefault="00FE4289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A8057F" w:rsidRDefault="00A8057F"/>
        </w:tc>
        <w:tc>
          <w:tcPr>
            <w:tcW w:w="2000" w:type="dxa"/>
            <w:vAlign w:val="center"/>
          </w:tcPr>
          <w:p w:rsidR="00A8057F" w:rsidRDefault="00A8057F"/>
        </w:tc>
      </w:tr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full_name</w:t>
            </w:r>
          </w:p>
        </w:tc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 w:rsidR="00A8057F" w:rsidRDefault="00A8057F"/>
        </w:tc>
        <w:tc>
          <w:tcPr>
            <w:tcW w:w="2000" w:type="dxa"/>
            <w:vAlign w:val="center"/>
          </w:tcPr>
          <w:p w:rsidR="00A8057F" w:rsidRDefault="00A8057F"/>
        </w:tc>
      </w:tr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 w:rsidR="00A8057F" w:rsidRDefault="00A8057F"/>
        </w:tc>
        <w:tc>
          <w:tcPr>
            <w:tcW w:w="2000" w:type="dxa"/>
            <w:vAlign w:val="center"/>
          </w:tcPr>
          <w:p w:rsidR="00A8057F" w:rsidRDefault="00A8057F"/>
        </w:tc>
      </w:tr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 w:rsidR="00A8057F" w:rsidRDefault="00A8057F"/>
        </w:tc>
        <w:tc>
          <w:tcPr>
            <w:tcW w:w="2000" w:type="dxa"/>
            <w:vAlign w:val="center"/>
          </w:tcPr>
          <w:p w:rsidR="00A8057F" w:rsidRDefault="00A8057F"/>
        </w:tc>
      </w:tr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role</w:t>
            </w:r>
          </w:p>
        </w:tc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 w:rsidR="00A8057F" w:rsidRDefault="00A8057F"/>
        </w:tc>
        <w:tc>
          <w:tcPr>
            <w:tcW w:w="2000" w:type="dxa"/>
            <w:vAlign w:val="center"/>
          </w:tcPr>
          <w:p w:rsidR="00A8057F" w:rsidRDefault="00A8057F"/>
        </w:tc>
      </w:tr>
    </w:tbl>
    <w:p w:rsidR="00A8057F" w:rsidRDefault="00A8057F"/>
    <w:p w:rsidR="00A8057F" w:rsidRDefault="00FE4289">
      <w:pPr>
        <w:pStyle w:val="Heading2"/>
      </w:pPr>
      <w:bookmarkStart w:id="4" w:name="_Toc455754088"/>
      <w:r>
        <w:t>2.3. Table Check_out</w:t>
      </w:r>
      <w:bookmarkEnd w:id="4"/>
    </w:p>
    <w:p w:rsidR="00A8057F" w:rsidRDefault="00FE4289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A8057F" w:rsidRDefault="00A8057F"/>
        </w:tc>
        <w:tc>
          <w:tcPr>
            <w:tcW w:w="2000" w:type="dxa"/>
            <w:vAlign w:val="center"/>
          </w:tcPr>
          <w:p w:rsidR="00A8057F" w:rsidRDefault="00A8057F"/>
        </w:tc>
      </w:tr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A8057F" w:rsidRDefault="00A8057F"/>
        </w:tc>
        <w:tc>
          <w:tcPr>
            <w:tcW w:w="2000" w:type="dxa"/>
            <w:vAlign w:val="center"/>
          </w:tcPr>
          <w:p w:rsidR="00A8057F" w:rsidRDefault="00A8057F"/>
        </w:tc>
      </w:tr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time_out</w:t>
            </w:r>
          </w:p>
        </w:tc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 w:rsidR="00A8057F" w:rsidRDefault="00A8057F"/>
        </w:tc>
        <w:tc>
          <w:tcPr>
            <w:tcW w:w="2000" w:type="dxa"/>
            <w:vAlign w:val="center"/>
          </w:tcPr>
          <w:p w:rsidR="00A8057F" w:rsidRDefault="00A8057F"/>
        </w:tc>
      </w:tr>
      <w:tr w:rsidR="00A8057F">
        <w:trPr>
          <w:trHeight w:val="500"/>
          <w:jc w:val="center"/>
        </w:trPr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date_out</w:t>
            </w:r>
          </w:p>
        </w:tc>
        <w:tc>
          <w:tcPr>
            <w:tcW w:w="2000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A8057F" w:rsidRDefault="00A8057F"/>
        </w:tc>
        <w:tc>
          <w:tcPr>
            <w:tcW w:w="2000" w:type="dxa"/>
            <w:vAlign w:val="center"/>
          </w:tcPr>
          <w:p w:rsidR="00A8057F" w:rsidRDefault="00A8057F"/>
        </w:tc>
      </w:tr>
    </w:tbl>
    <w:p w:rsidR="00A8057F" w:rsidRDefault="00A8057F"/>
    <w:p w:rsidR="00A8057F" w:rsidRDefault="00FE4289">
      <w:r>
        <w:br w:type="page"/>
      </w:r>
    </w:p>
    <w:p w:rsidR="00A8057F" w:rsidRDefault="00FE4289">
      <w:pPr>
        <w:pStyle w:val="Heading1"/>
      </w:pPr>
      <w:bookmarkStart w:id="5" w:name="_Toc455754089"/>
      <w:r>
        <w:lastRenderedPageBreak/>
        <w:t>3. References</w:t>
      </w:r>
      <w:bookmarkEnd w:id="5"/>
    </w:p>
    <w:p w:rsidR="00A8057F" w:rsidRDefault="00FE4289">
      <w:pPr>
        <w:pStyle w:val="Heading2"/>
      </w:pPr>
      <w:bookmarkStart w:id="6" w:name="_Toc455754090"/>
      <w:r>
        <w:t>3.1. Reference Check-out_user</w:t>
      </w:r>
      <w:bookmarkEnd w:id="6"/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 w:rsidR="00A8057F">
        <w:trPr>
          <w:trHeight w:val="500"/>
          <w:jc w:val="center"/>
        </w:trPr>
        <w:tc>
          <w:tcPr>
            <w:tcW w:w="2666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Check_out</w:t>
            </w:r>
          </w:p>
        </w:tc>
      </w:tr>
      <w:tr w:rsidR="00A8057F">
        <w:trPr>
          <w:trHeight w:val="500"/>
          <w:jc w:val="center"/>
        </w:trPr>
        <w:tc>
          <w:tcPr>
            <w:tcW w:w="2666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 w:rsidR="00A8057F" w:rsidRDefault="00A8057F"/>
    <w:p w:rsidR="00A8057F" w:rsidRDefault="00FE4289">
      <w:pPr>
        <w:pStyle w:val="Heading2"/>
      </w:pPr>
      <w:bookmarkStart w:id="7" w:name="_Toc455754091"/>
      <w:r>
        <w:t>3.2. Reference Check-in_user</w:t>
      </w:r>
      <w:bookmarkEnd w:id="7"/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 w:rsidR="00A8057F">
        <w:trPr>
          <w:trHeight w:val="500"/>
          <w:jc w:val="center"/>
        </w:trPr>
        <w:tc>
          <w:tcPr>
            <w:tcW w:w="2666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A8057F" w:rsidRDefault="00FE4289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Check_in</w:t>
            </w:r>
          </w:p>
        </w:tc>
      </w:tr>
      <w:tr w:rsidR="00A8057F">
        <w:trPr>
          <w:trHeight w:val="500"/>
          <w:jc w:val="center"/>
        </w:trPr>
        <w:tc>
          <w:tcPr>
            <w:tcW w:w="2666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role</w:t>
            </w:r>
          </w:p>
        </w:tc>
        <w:tc>
          <w:tcPr>
            <w:tcW w:w="2666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A8057F" w:rsidRDefault="00FE4289"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 w:rsidR="00A8057F" w:rsidRDefault="00A8057F"/>
    <w:p w:rsidR="00A8057F" w:rsidRDefault="00FE4289">
      <w:r>
        <w:br w:type="page"/>
      </w:r>
    </w:p>
    <w:p w:rsidR="00E04CBA" w:rsidRDefault="00E04CBA" w:rsidP="00E04CBA">
      <w:pPr>
        <w:pStyle w:val="Heading1"/>
      </w:pPr>
      <w:r>
        <w:lastRenderedPageBreak/>
        <w:t>4. Wireflame</w:t>
      </w:r>
    </w:p>
    <w:p w:rsidR="00E04CBA" w:rsidRPr="00E04CBA" w:rsidRDefault="00E04CBA" w:rsidP="00E04CBA"/>
    <w:p w:rsidR="00E04CBA" w:rsidRDefault="00E04CBA" w:rsidP="00E04CBA">
      <w:pPr>
        <w:pStyle w:val="Heading2"/>
      </w:pPr>
      <w:r>
        <w:t>4.1. Login screen</w:t>
      </w:r>
    </w:p>
    <w:p w:rsidR="00E04CBA" w:rsidRDefault="00E04CBA" w:rsidP="00E04CBA"/>
    <w:p w:rsidR="00C83661" w:rsidRPr="00E04CBA" w:rsidRDefault="00004D16" w:rsidP="00E04CBA">
      <w:r w:rsidRPr="00004D16">
        <w:rPr>
          <w:noProof/>
          <w:lang w:eastAsia="ja-JP"/>
        </w:rPr>
        <w:drawing>
          <wp:inline distT="0" distB="0" distL="0" distR="0">
            <wp:extent cx="5732145" cy="3416960"/>
            <wp:effectExtent l="19050" t="0" r="190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698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661" w:rsidRDefault="00C83661" w:rsidP="00C83661">
      <w:pPr>
        <w:pStyle w:val="Heading2"/>
      </w:pPr>
      <w:r>
        <w:lastRenderedPageBreak/>
        <w:t>4.2 Staff page</w:t>
      </w:r>
    </w:p>
    <w:p w:rsidR="00C83661" w:rsidRPr="00C83661" w:rsidRDefault="002E5BFC" w:rsidP="00C83661">
      <w:r w:rsidRPr="002E5BFC">
        <w:rPr>
          <w:noProof/>
          <w:lang w:eastAsia="ja-JP"/>
        </w:rPr>
        <w:drawing>
          <wp:inline distT="0" distB="0" distL="0" distR="0">
            <wp:extent cx="5732145" cy="4164052"/>
            <wp:effectExtent l="19050" t="0" r="190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6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5A" w:rsidRDefault="0037395A" w:rsidP="0037395A">
      <w:pPr>
        <w:pStyle w:val="Heading2"/>
      </w:pPr>
      <w:r>
        <w:lastRenderedPageBreak/>
        <w:t>4.3 Admin page</w:t>
      </w:r>
    </w:p>
    <w:p w:rsidR="0037395A" w:rsidRPr="0037395A" w:rsidRDefault="002E5BFC" w:rsidP="0037395A">
      <w:r w:rsidRPr="002E5BFC">
        <w:rPr>
          <w:noProof/>
          <w:lang w:eastAsia="ja-JP"/>
        </w:rPr>
        <w:drawing>
          <wp:inline distT="0" distB="0" distL="0" distR="0">
            <wp:extent cx="5732145" cy="3940552"/>
            <wp:effectExtent l="19050" t="0" r="190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4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5A" w:rsidRDefault="0037395A">
      <w:pPr>
        <w:pStyle w:val="Heading2"/>
      </w:pPr>
      <w:r>
        <w:lastRenderedPageBreak/>
        <w:t>4.4 Add staff form</w:t>
      </w:r>
    </w:p>
    <w:p w:rsidR="0037395A" w:rsidRPr="0037395A" w:rsidRDefault="003015E3" w:rsidP="0037395A">
      <w:r w:rsidRPr="003015E3">
        <w:drawing>
          <wp:inline distT="0" distB="0" distL="0" distR="0">
            <wp:extent cx="5732145" cy="5069922"/>
            <wp:effectExtent l="1905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6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B16" w:rsidRDefault="009F5B16">
      <w:pPr>
        <w:pStyle w:val="Heading1"/>
      </w:pPr>
      <w:r>
        <w:lastRenderedPageBreak/>
        <w:t>5. WBS</w:t>
      </w:r>
    </w:p>
    <w:p w:rsidR="009F5B16" w:rsidRPr="009F5B16" w:rsidRDefault="009F5B16" w:rsidP="009F5B16">
      <w:bookmarkStart w:id="8" w:name="_GoBack"/>
      <w:r>
        <w:rPr>
          <w:noProof/>
          <w:lang w:eastAsia="ja-JP"/>
        </w:rPr>
        <w:drawing>
          <wp:inline distT="0" distB="0" distL="0" distR="0">
            <wp:extent cx="5732145" cy="323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9F5B16" w:rsidRPr="009F5B16" w:rsidSect="009528B5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0B8" w:rsidRDefault="006B20B8">
      <w:pPr>
        <w:spacing w:after="0" w:line="240" w:lineRule="auto"/>
      </w:pPr>
      <w:r>
        <w:separator/>
      </w:r>
    </w:p>
  </w:endnote>
  <w:endnote w:type="continuationSeparator" w:id="1">
    <w:p w:rsidR="006B20B8" w:rsidRDefault="006B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 w:rsidR="00A8057F">
      <w:trPr>
        <w:trHeight w:val="500"/>
        <w:jc w:val="center"/>
      </w:trPr>
      <w:tc>
        <w:tcPr>
          <w:tcW w:w="4513" w:type="dxa"/>
          <w:vAlign w:val="center"/>
        </w:tcPr>
        <w:p w:rsidR="00A8057F" w:rsidRDefault="00FE4289"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 w:rsidR="00A8057F" w:rsidRDefault="005E588D">
          <w:pPr>
            <w:jc w:val="right"/>
          </w:pPr>
          <w:r>
            <w:fldChar w:fldCharType="begin"/>
          </w:r>
          <w:r w:rsidR="00FE4289">
            <w:instrText xml:space="preserve"> PAGE   \* MERGEFORMAT </w:instrText>
          </w:r>
          <w:r>
            <w:fldChar w:fldCharType="separate"/>
          </w:r>
          <w:r w:rsidR="008B225E">
            <w:rPr>
              <w:noProof/>
            </w:rPr>
            <w:t>9</w:t>
          </w:r>
          <w:r>
            <w:fldChar w:fldCharType="end"/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0B8" w:rsidRDefault="006B20B8">
      <w:pPr>
        <w:spacing w:after="0" w:line="240" w:lineRule="auto"/>
      </w:pPr>
      <w:r>
        <w:separator/>
      </w:r>
    </w:p>
  </w:footnote>
  <w:footnote w:type="continuationSeparator" w:id="1">
    <w:p w:rsidR="006B20B8" w:rsidRDefault="006B2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57F" w:rsidRDefault="00FE4289">
    <w:r>
      <w:rPr>
        <w:rFonts w:ascii="Times New Roman" w:hAnsi="Times New Roman"/>
        <w:sz w:val="20"/>
        <w:szCs w:val="20"/>
      </w:rPr>
      <w:t>Database model: My first model, mysql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057F"/>
    <w:rsid w:val="00004D16"/>
    <w:rsid w:val="002E5BFC"/>
    <w:rsid w:val="003015E3"/>
    <w:rsid w:val="0037395A"/>
    <w:rsid w:val="005E588D"/>
    <w:rsid w:val="006B20B8"/>
    <w:rsid w:val="008B225E"/>
    <w:rsid w:val="009528B5"/>
    <w:rsid w:val="00977E0F"/>
    <w:rsid w:val="009F5B16"/>
    <w:rsid w:val="00A8057F"/>
    <w:rsid w:val="00AE0E63"/>
    <w:rsid w:val="00C83661"/>
    <w:rsid w:val="00E04CBA"/>
    <w:rsid w:val="00E85052"/>
    <w:rsid w:val="00FE4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/>
    <w:lsdException w:name="Emphasis" w:semiHidden="0" w:uiPriority="20" w:unhideWhenUsed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sid w:val="009528B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52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ocDefaults">
    <w:name w:val="DocDefaults"/>
    <w:rsid w:val="009528B5"/>
  </w:style>
  <w:style w:type="paragraph" w:styleId="TOC1">
    <w:name w:val="toc 1"/>
    <w:basedOn w:val="Normal"/>
    <w:next w:val="Normal"/>
    <w:autoRedefine/>
    <w:uiPriority w:val="39"/>
    <w:unhideWhenUsed/>
    <w:rsid w:val="00E04C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4CB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D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BH-ISTC</cp:lastModifiedBy>
  <cp:revision>5</cp:revision>
  <dcterms:created xsi:type="dcterms:W3CDTF">2016-07-08T08:12:00Z</dcterms:created>
  <dcterms:modified xsi:type="dcterms:W3CDTF">2016-07-10T12:46:00Z</dcterms:modified>
</cp:coreProperties>
</file>